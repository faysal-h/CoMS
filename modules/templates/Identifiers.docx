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F19A" w14:textId="02960C46" w:rsidR="00E0725D" w:rsidRPr="0040731E" w:rsidRDefault="00E0725D" w:rsidP="0040731E"/>
    <w:sectPr w:rsidR="00E0725D" w:rsidRPr="0040731E" w:rsidSect="00034616">
      <w:pgSz w:w="11906" w:h="16838"/>
      <w:pgMar w:top="720" w:right="720" w:bottom="720" w:left="720" w:header="576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D37"/>
    <w:rsid w:val="00034616"/>
    <w:rsid w:val="0006063C"/>
    <w:rsid w:val="0015074B"/>
    <w:rsid w:val="00223E89"/>
    <w:rsid w:val="00233462"/>
    <w:rsid w:val="0029639D"/>
    <w:rsid w:val="00326F90"/>
    <w:rsid w:val="0040731E"/>
    <w:rsid w:val="00AA1D8D"/>
    <w:rsid w:val="00B47730"/>
    <w:rsid w:val="00CB0664"/>
    <w:rsid w:val="00E072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C25C8"/>
  <w14:defaultImageDpi w14:val="300"/>
  <w15:docId w15:val="{3A560D5B-7E12-4AA6-8E98-50D36E37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ld10">
    <w:name w:val="Bold10"/>
    <w:basedOn w:val="Normal"/>
    <w:pPr>
      <w:spacing w:after="0"/>
    </w:pPr>
    <w:rPr>
      <w:rFonts w:ascii="Times New Roman" w:hAnsi="Times New Roman"/>
      <w:b/>
      <w:sz w:val="20"/>
    </w:rPr>
  </w:style>
  <w:style w:type="character" w:customStyle="1" w:styleId="TableHeading">
    <w:name w:val="TableHeading"/>
    <w:rPr>
      <w:rFonts w:ascii="Times New Roman" w:hAnsi="Times New Roman"/>
      <w:b/>
      <w:sz w:val="32"/>
    </w:rPr>
  </w:style>
  <w:style w:type="character" w:customStyle="1" w:styleId="TableStyleBody">
    <w:name w:val="TableStyleBody"/>
    <w:rPr>
      <w:rFonts w:ascii="Times New Roman" w:hAnsi="Times New Roman"/>
      <w:b/>
      <w:sz w:val="28"/>
    </w:rPr>
  </w:style>
  <w:style w:type="table" w:customStyle="1" w:styleId="TableStyle">
    <w:name w:val="TableStyle"/>
    <w:basedOn w:val="LightGrid"/>
    <w:tblPr/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TableBorderOnlyStyle">
    <w:name w:val="TableBorderOnlyStyle"/>
    <w:basedOn w:val="TableNormal"/>
    <w:uiPriority w:val="99"/>
    <w:rsid w:val="00223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Faisal</cp:lastModifiedBy>
  <cp:revision>6</cp:revision>
  <dcterms:created xsi:type="dcterms:W3CDTF">2022-03-20T16:55:00Z</dcterms:created>
  <dcterms:modified xsi:type="dcterms:W3CDTF">2022-03-20T17:18:00Z</dcterms:modified>
  <cp:category/>
</cp:coreProperties>
</file>